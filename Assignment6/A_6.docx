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C73AB" w14:textId="1E3535EF" w:rsidR="00EA35EE" w:rsidRPr="00AB505A" w:rsidRDefault="00000000">
      <w:pPr>
        <w:pStyle w:val="Heading1"/>
        <w:jc w:val="center"/>
        <w:rPr>
          <w:rFonts w:asciiTheme="minorHAnsi" w:hAnsiTheme="minorHAnsi"/>
          <w:color w:val="auto"/>
          <w:sz w:val="36"/>
          <w:szCs w:val="36"/>
        </w:rPr>
      </w:pPr>
      <w:r w:rsidRPr="00AB505A">
        <w:rPr>
          <w:rFonts w:asciiTheme="minorHAnsi" w:hAnsiTheme="minorHAnsi"/>
          <w:color w:val="auto"/>
          <w:sz w:val="36"/>
          <w:szCs w:val="36"/>
        </w:rPr>
        <w:t xml:space="preserve">Assignment </w:t>
      </w:r>
      <w:r w:rsidR="00BB01B1">
        <w:rPr>
          <w:rFonts w:asciiTheme="minorHAnsi" w:hAnsiTheme="minorHAnsi"/>
          <w:color w:val="auto"/>
          <w:sz w:val="36"/>
          <w:szCs w:val="36"/>
        </w:rPr>
        <w:t>6</w:t>
      </w:r>
      <w:r w:rsidRPr="00AB505A">
        <w:rPr>
          <w:rFonts w:asciiTheme="minorHAnsi" w:hAnsiTheme="minorHAnsi"/>
          <w:color w:val="auto"/>
          <w:sz w:val="36"/>
          <w:szCs w:val="36"/>
        </w:rPr>
        <w:t>: Implement Basic Search Strategies – 8 Queen Problem</w:t>
      </w:r>
    </w:p>
    <w:p w14:paraId="211E26D0" w14:textId="77777777" w:rsidR="00EA35EE" w:rsidRPr="00AB505A" w:rsidRDefault="00000000">
      <w:pPr>
        <w:pStyle w:val="Heading2"/>
        <w:rPr>
          <w:rFonts w:asciiTheme="minorHAnsi" w:hAnsiTheme="minorHAnsi"/>
          <w:color w:val="auto"/>
          <w:sz w:val="24"/>
          <w:szCs w:val="24"/>
        </w:rPr>
      </w:pPr>
      <w:r w:rsidRPr="00AB505A">
        <w:rPr>
          <w:rFonts w:asciiTheme="minorHAnsi" w:hAnsiTheme="minorHAnsi"/>
          <w:color w:val="auto"/>
          <w:sz w:val="24"/>
          <w:szCs w:val="24"/>
        </w:rPr>
        <w:t>Aim:</w:t>
      </w:r>
    </w:p>
    <w:p w14:paraId="1CC3BC2D" w14:textId="77777777" w:rsidR="00EA35EE" w:rsidRPr="00AB505A" w:rsidRDefault="00000000">
      <w:pPr>
        <w:rPr>
          <w:rFonts w:asciiTheme="minorHAnsi" w:hAnsiTheme="minorHAnsi"/>
        </w:rPr>
      </w:pPr>
      <w:r w:rsidRPr="00AB505A">
        <w:rPr>
          <w:rFonts w:asciiTheme="minorHAnsi" w:hAnsiTheme="minorHAnsi"/>
        </w:rPr>
        <w:t>To implement basic search strategies by solving the 8-Queen problem using backtracking.</w:t>
      </w:r>
    </w:p>
    <w:p w14:paraId="1C16D02F" w14:textId="77777777" w:rsidR="00EA35EE" w:rsidRPr="00AB505A" w:rsidRDefault="00000000">
      <w:pPr>
        <w:pStyle w:val="Heading2"/>
        <w:rPr>
          <w:rFonts w:asciiTheme="minorHAnsi" w:hAnsiTheme="minorHAnsi"/>
          <w:color w:val="auto"/>
          <w:sz w:val="24"/>
          <w:szCs w:val="24"/>
        </w:rPr>
      </w:pPr>
      <w:r w:rsidRPr="00AB505A">
        <w:rPr>
          <w:rFonts w:asciiTheme="minorHAnsi" w:hAnsiTheme="minorHAnsi"/>
          <w:color w:val="auto"/>
          <w:sz w:val="24"/>
          <w:szCs w:val="24"/>
        </w:rPr>
        <w:t>Theory:</w:t>
      </w:r>
    </w:p>
    <w:p w14:paraId="323D59A4" w14:textId="77777777" w:rsidR="00EA35EE" w:rsidRPr="00AB505A" w:rsidRDefault="00000000">
      <w:pPr>
        <w:rPr>
          <w:rFonts w:asciiTheme="minorHAnsi" w:hAnsiTheme="minorHAnsi"/>
        </w:rPr>
      </w:pPr>
      <w:r w:rsidRPr="00AB505A">
        <w:rPr>
          <w:rFonts w:asciiTheme="minorHAnsi" w:hAnsiTheme="minorHAnsi"/>
        </w:rPr>
        <w:t>The 8-Queen problem is a classic example of a constraint satisfaction and backtracking problem. The objective is to place eight queens on an 8×8 chessboard such that no two queens attack each other. A queen can attack any piece that is on the same row, column, or diagonal. To solve this, we use a basic search strategy known as backtracking.</w:t>
      </w:r>
      <w:r w:rsidRPr="00AB505A">
        <w:rPr>
          <w:rFonts w:asciiTheme="minorHAnsi" w:hAnsiTheme="minorHAnsi"/>
        </w:rPr>
        <w:br/>
      </w:r>
      <w:r w:rsidRPr="00AB505A">
        <w:rPr>
          <w:rFonts w:asciiTheme="minorHAnsi" w:hAnsiTheme="minorHAnsi"/>
        </w:rPr>
        <w:br/>
        <w:t>Backtracking is a form of depth-first search where we try to build a solution incrementally, and if we encounter a situation that violates the problem constraints, we backtrack to the previous step and try another possibility. This process continues until a valid solution is found or all possibilities are exhausted.</w:t>
      </w:r>
    </w:p>
    <w:p w14:paraId="76A4B5C0" w14:textId="77777777" w:rsidR="00EA35EE" w:rsidRPr="00AB505A" w:rsidRDefault="00000000">
      <w:pPr>
        <w:pStyle w:val="Heading2"/>
        <w:rPr>
          <w:rFonts w:asciiTheme="minorHAnsi" w:hAnsiTheme="minorHAnsi"/>
          <w:color w:val="auto"/>
          <w:sz w:val="24"/>
          <w:szCs w:val="24"/>
        </w:rPr>
      </w:pPr>
      <w:r w:rsidRPr="00AB505A">
        <w:rPr>
          <w:rFonts w:asciiTheme="minorHAnsi" w:hAnsiTheme="minorHAnsi"/>
          <w:color w:val="auto"/>
          <w:sz w:val="24"/>
          <w:szCs w:val="24"/>
        </w:rPr>
        <w:t>Algorithm / Steps:</w:t>
      </w:r>
    </w:p>
    <w:p w14:paraId="27DD8A67" w14:textId="77777777" w:rsidR="00EA35EE" w:rsidRPr="00AB505A" w:rsidRDefault="00000000">
      <w:pPr>
        <w:pStyle w:val="ListBullet"/>
        <w:rPr>
          <w:rFonts w:asciiTheme="minorHAnsi" w:hAnsiTheme="minorHAnsi"/>
        </w:rPr>
      </w:pPr>
      <w:r w:rsidRPr="00AB505A">
        <w:rPr>
          <w:rFonts w:asciiTheme="minorHAnsi" w:hAnsiTheme="minorHAnsi"/>
        </w:rPr>
        <w:t>1. Start with an empty 8×8 chessboard.</w:t>
      </w:r>
    </w:p>
    <w:p w14:paraId="79134A6F" w14:textId="77777777" w:rsidR="00EA35EE" w:rsidRPr="00AB505A" w:rsidRDefault="00000000">
      <w:pPr>
        <w:pStyle w:val="ListBullet"/>
        <w:rPr>
          <w:rFonts w:asciiTheme="minorHAnsi" w:hAnsiTheme="minorHAnsi"/>
        </w:rPr>
      </w:pPr>
      <w:r w:rsidRPr="00AB505A">
        <w:rPr>
          <w:rFonts w:asciiTheme="minorHAnsi" w:hAnsiTheme="minorHAnsi"/>
        </w:rPr>
        <w:t>2. Place a queen in the first column and check if it can be placed safely.</w:t>
      </w:r>
    </w:p>
    <w:p w14:paraId="741B8D4A" w14:textId="77777777" w:rsidR="00EA35EE" w:rsidRPr="00AB505A" w:rsidRDefault="00000000">
      <w:pPr>
        <w:pStyle w:val="ListBullet"/>
        <w:rPr>
          <w:rFonts w:asciiTheme="minorHAnsi" w:hAnsiTheme="minorHAnsi"/>
        </w:rPr>
      </w:pPr>
      <w:r w:rsidRPr="00AB505A">
        <w:rPr>
          <w:rFonts w:asciiTheme="minorHAnsi" w:hAnsiTheme="minorHAnsi"/>
        </w:rPr>
        <w:t>3. Move to the next column and repeat the process for all rows.</w:t>
      </w:r>
    </w:p>
    <w:p w14:paraId="60085195" w14:textId="77777777" w:rsidR="00EA35EE" w:rsidRPr="00AB505A" w:rsidRDefault="00000000">
      <w:pPr>
        <w:pStyle w:val="ListBullet"/>
        <w:rPr>
          <w:rFonts w:asciiTheme="minorHAnsi" w:hAnsiTheme="minorHAnsi"/>
        </w:rPr>
      </w:pPr>
      <w:r w:rsidRPr="00AB505A">
        <w:rPr>
          <w:rFonts w:asciiTheme="minorHAnsi" w:hAnsiTheme="minorHAnsi"/>
        </w:rPr>
        <w:t>4. If a safe position is found, place the queen and move to the next column.</w:t>
      </w:r>
    </w:p>
    <w:p w14:paraId="3A2EAB27" w14:textId="77777777" w:rsidR="00EA35EE" w:rsidRPr="00AB505A" w:rsidRDefault="00000000">
      <w:pPr>
        <w:pStyle w:val="ListBullet"/>
        <w:rPr>
          <w:rFonts w:asciiTheme="minorHAnsi" w:hAnsiTheme="minorHAnsi"/>
        </w:rPr>
      </w:pPr>
      <w:r w:rsidRPr="00AB505A">
        <w:rPr>
          <w:rFonts w:asciiTheme="minorHAnsi" w:hAnsiTheme="minorHAnsi"/>
        </w:rPr>
        <w:t>5. If no safe position is available, backtrack to the previous column and move the queen to a new position.</w:t>
      </w:r>
    </w:p>
    <w:p w14:paraId="2B68D1D5" w14:textId="77777777" w:rsidR="00EA35EE" w:rsidRPr="00AB505A" w:rsidRDefault="00000000">
      <w:pPr>
        <w:pStyle w:val="ListBullet"/>
        <w:rPr>
          <w:rFonts w:asciiTheme="minorHAnsi" w:hAnsiTheme="minorHAnsi"/>
        </w:rPr>
      </w:pPr>
      <w:r w:rsidRPr="00AB505A">
        <w:rPr>
          <w:rFonts w:asciiTheme="minorHAnsi" w:hAnsiTheme="minorHAnsi"/>
        </w:rPr>
        <w:t>6. Continue this process until all queens are placed safely on the board or all possibilities are exhausted.</w:t>
      </w:r>
    </w:p>
    <w:p w14:paraId="6F46A9F9" w14:textId="77777777" w:rsidR="00EA35EE" w:rsidRPr="00AB505A" w:rsidRDefault="00000000">
      <w:pPr>
        <w:pStyle w:val="Heading2"/>
        <w:rPr>
          <w:rFonts w:asciiTheme="minorHAnsi" w:hAnsiTheme="minorHAnsi"/>
          <w:color w:val="auto"/>
          <w:sz w:val="24"/>
          <w:szCs w:val="24"/>
        </w:rPr>
      </w:pPr>
      <w:r w:rsidRPr="00AB505A">
        <w:rPr>
          <w:rFonts w:asciiTheme="minorHAnsi" w:hAnsiTheme="minorHAnsi"/>
          <w:color w:val="auto"/>
          <w:sz w:val="24"/>
          <w:szCs w:val="24"/>
        </w:rPr>
        <w:t>Code:</w:t>
      </w:r>
    </w:p>
    <w:p w14:paraId="04F3AE3F" w14:textId="77777777" w:rsidR="00EA35EE" w:rsidRPr="00AB505A" w:rsidRDefault="00000000">
      <w:pPr>
        <w:rPr>
          <w:rFonts w:asciiTheme="minorHAnsi" w:hAnsiTheme="minorHAnsi"/>
          <w:i/>
          <w:iCs/>
        </w:rPr>
      </w:pPr>
      <w:r w:rsidRPr="00AB505A">
        <w:rPr>
          <w:rFonts w:asciiTheme="minorHAnsi" w:hAnsiTheme="minorHAnsi"/>
          <w:i/>
          <w:iCs/>
        </w:rPr>
        <w:t>#include &lt;iostream&gt;</w:t>
      </w:r>
      <w:r w:rsidRPr="00AB505A">
        <w:rPr>
          <w:rFonts w:asciiTheme="minorHAnsi" w:hAnsiTheme="minorHAnsi"/>
          <w:i/>
          <w:iCs/>
        </w:rPr>
        <w:br/>
        <w:t>#include &lt;vector&gt;</w:t>
      </w:r>
      <w:r w:rsidRPr="00AB505A">
        <w:rPr>
          <w:rFonts w:asciiTheme="minorHAnsi" w:hAnsiTheme="minorHAnsi"/>
          <w:i/>
          <w:iCs/>
        </w:rPr>
        <w:br/>
      </w:r>
      <w:r w:rsidRPr="00AB505A">
        <w:rPr>
          <w:rFonts w:asciiTheme="minorHAnsi" w:hAnsiTheme="minorHAnsi"/>
          <w:i/>
          <w:iCs/>
        </w:rPr>
        <w:br/>
        <w:t>using namespace std;</w:t>
      </w:r>
      <w:r w:rsidRPr="00AB505A">
        <w:rPr>
          <w:rFonts w:asciiTheme="minorHAnsi" w:hAnsiTheme="minorHAnsi"/>
          <w:i/>
          <w:iCs/>
        </w:rPr>
        <w:br/>
      </w:r>
      <w:r w:rsidRPr="00AB505A">
        <w:rPr>
          <w:rFonts w:asciiTheme="minorHAnsi" w:hAnsiTheme="minorHAnsi"/>
          <w:i/>
          <w:iCs/>
        </w:rPr>
        <w:br/>
        <w:t>// Function to print the chessboard</w:t>
      </w:r>
      <w:r w:rsidRPr="00AB505A">
        <w:rPr>
          <w:rFonts w:asciiTheme="minorHAnsi" w:hAnsiTheme="minorHAnsi"/>
          <w:i/>
          <w:iCs/>
        </w:rPr>
        <w:br/>
        <w:t>void printBoard(const vector&lt;vector&lt;int&gt;&gt;&amp; board) {</w:t>
      </w:r>
      <w:r w:rsidRPr="00AB505A">
        <w:rPr>
          <w:rFonts w:asciiTheme="minorHAnsi" w:hAnsiTheme="minorHAnsi"/>
          <w:i/>
          <w:iCs/>
        </w:rPr>
        <w:br/>
        <w:t xml:space="preserve">    for (const auto&amp; row : board) {</w:t>
      </w:r>
      <w:r w:rsidRPr="00AB505A">
        <w:rPr>
          <w:rFonts w:asciiTheme="minorHAnsi" w:hAnsiTheme="minorHAnsi"/>
          <w:i/>
          <w:iCs/>
        </w:rPr>
        <w:br/>
        <w:t xml:space="preserve">        for (int cell : row) {</w:t>
      </w:r>
      <w:r w:rsidRPr="00AB505A">
        <w:rPr>
          <w:rFonts w:asciiTheme="minorHAnsi" w:hAnsiTheme="minorHAnsi"/>
          <w:i/>
          <w:iCs/>
        </w:rPr>
        <w:br/>
        <w:t xml:space="preserve">            cout &lt;&lt; (cell == 1 ? "Q " : ". ");</w:t>
      </w:r>
      <w:r w:rsidRPr="00AB505A">
        <w:rPr>
          <w:rFonts w:asciiTheme="minorHAnsi" w:hAnsiTheme="minorHAnsi"/>
          <w:i/>
          <w:iCs/>
        </w:rPr>
        <w:br/>
        <w:t xml:space="preserve">        }</w:t>
      </w:r>
      <w:r w:rsidRPr="00AB505A">
        <w:rPr>
          <w:rFonts w:asciiTheme="minorHAnsi" w:hAnsiTheme="minorHAnsi"/>
          <w:i/>
          <w:iCs/>
        </w:rPr>
        <w:br/>
        <w:t xml:space="preserve">        cout &lt;&lt; endl;</w:t>
      </w:r>
      <w:r w:rsidRPr="00AB505A">
        <w:rPr>
          <w:rFonts w:asciiTheme="minorHAnsi" w:hAnsiTheme="minorHAnsi"/>
          <w:i/>
          <w:iCs/>
        </w:rPr>
        <w:br/>
        <w:t xml:space="preserve">    }</w:t>
      </w:r>
      <w:r w:rsidRPr="00AB505A">
        <w:rPr>
          <w:rFonts w:asciiTheme="minorHAnsi" w:hAnsiTheme="minorHAnsi"/>
          <w:i/>
          <w:iCs/>
        </w:rPr>
        <w:br/>
        <w:t>}</w:t>
      </w:r>
      <w:r w:rsidRPr="00AB505A">
        <w:rPr>
          <w:rFonts w:asciiTheme="minorHAnsi" w:hAnsiTheme="minorHAnsi"/>
          <w:i/>
          <w:iCs/>
        </w:rPr>
        <w:br/>
      </w:r>
      <w:r w:rsidRPr="00AB505A">
        <w:rPr>
          <w:rFonts w:asciiTheme="minorHAnsi" w:hAnsiTheme="minorHAnsi"/>
          <w:i/>
          <w:iCs/>
        </w:rPr>
        <w:br/>
        <w:t>// Function to check if a position is safe for a queen</w:t>
      </w:r>
      <w:r w:rsidRPr="00AB505A">
        <w:rPr>
          <w:rFonts w:asciiTheme="minorHAnsi" w:hAnsiTheme="minorHAnsi"/>
          <w:i/>
          <w:iCs/>
        </w:rPr>
        <w:br/>
      </w:r>
      <w:r w:rsidRPr="00AB505A">
        <w:rPr>
          <w:rFonts w:asciiTheme="minorHAnsi" w:hAnsiTheme="minorHAnsi"/>
          <w:i/>
          <w:iCs/>
        </w:rPr>
        <w:lastRenderedPageBreak/>
        <w:t>bool isSafe(const vector&lt;vector&lt;int&gt;&gt;&amp; board, int row, int col, int N) {</w:t>
      </w:r>
      <w:r w:rsidRPr="00AB505A">
        <w:rPr>
          <w:rFonts w:asciiTheme="minorHAnsi" w:hAnsiTheme="minorHAnsi"/>
          <w:i/>
          <w:iCs/>
        </w:rPr>
        <w:br/>
        <w:t xml:space="preserve">    for (int i = 0; i &lt; col; ++i)</w:t>
      </w:r>
      <w:r w:rsidRPr="00AB505A">
        <w:rPr>
          <w:rFonts w:asciiTheme="minorHAnsi" w:hAnsiTheme="minorHAnsi"/>
          <w:i/>
          <w:iCs/>
        </w:rPr>
        <w:br/>
        <w:t xml:space="preserve">        if (board[row][i] == 1)</w:t>
      </w:r>
      <w:r w:rsidRPr="00AB505A">
        <w:rPr>
          <w:rFonts w:asciiTheme="minorHAnsi" w:hAnsiTheme="minorHAnsi"/>
          <w:i/>
          <w:iCs/>
        </w:rPr>
        <w:br/>
        <w:t xml:space="preserve">            return false;</w:t>
      </w:r>
      <w:r w:rsidRPr="00AB505A">
        <w:rPr>
          <w:rFonts w:asciiTheme="minorHAnsi" w:hAnsiTheme="minorHAnsi"/>
          <w:i/>
          <w:iCs/>
        </w:rPr>
        <w:br/>
      </w:r>
      <w:r w:rsidRPr="00AB505A">
        <w:rPr>
          <w:rFonts w:asciiTheme="minorHAnsi" w:hAnsiTheme="minorHAnsi"/>
          <w:i/>
          <w:iCs/>
        </w:rPr>
        <w:br/>
        <w:t xml:space="preserve">    for (int i = row, j = col; i &gt;= 0 &amp;&amp; j &gt;= 0; --i, --j)</w:t>
      </w:r>
      <w:r w:rsidRPr="00AB505A">
        <w:rPr>
          <w:rFonts w:asciiTheme="minorHAnsi" w:hAnsiTheme="minorHAnsi"/>
          <w:i/>
          <w:iCs/>
        </w:rPr>
        <w:br/>
        <w:t xml:space="preserve">        if (board[i][j] == 1)</w:t>
      </w:r>
      <w:r w:rsidRPr="00AB505A">
        <w:rPr>
          <w:rFonts w:asciiTheme="minorHAnsi" w:hAnsiTheme="minorHAnsi"/>
          <w:i/>
          <w:iCs/>
        </w:rPr>
        <w:br/>
        <w:t xml:space="preserve">            return false;</w:t>
      </w:r>
      <w:r w:rsidRPr="00AB505A">
        <w:rPr>
          <w:rFonts w:asciiTheme="minorHAnsi" w:hAnsiTheme="minorHAnsi"/>
          <w:i/>
          <w:iCs/>
        </w:rPr>
        <w:br/>
      </w:r>
      <w:r w:rsidRPr="00AB505A">
        <w:rPr>
          <w:rFonts w:asciiTheme="minorHAnsi" w:hAnsiTheme="minorHAnsi"/>
          <w:i/>
          <w:iCs/>
        </w:rPr>
        <w:br/>
        <w:t xml:space="preserve">    for (int i = row, j = col; i &lt; N &amp;&amp; j &gt;= 0; ++i, --j)</w:t>
      </w:r>
      <w:r w:rsidRPr="00AB505A">
        <w:rPr>
          <w:rFonts w:asciiTheme="minorHAnsi" w:hAnsiTheme="minorHAnsi"/>
          <w:i/>
          <w:iCs/>
        </w:rPr>
        <w:br/>
        <w:t xml:space="preserve">        if (board[i][j] == 1)</w:t>
      </w:r>
      <w:r w:rsidRPr="00AB505A">
        <w:rPr>
          <w:rFonts w:asciiTheme="minorHAnsi" w:hAnsiTheme="minorHAnsi"/>
          <w:i/>
          <w:iCs/>
        </w:rPr>
        <w:br/>
        <w:t xml:space="preserve">            return false;</w:t>
      </w:r>
      <w:r w:rsidRPr="00AB505A">
        <w:rPr>
          <w:rFonts w:asciiTheme="minorHAnsi" w:hAnsiTheme="minorHAnsi"/>
          <w:i/>
          <w:iCs/>
        </w:rPr>
        <w:br/>
      </w:r>
      <w:r w:rsidRPr="00AB505A">
        <w:rPr>
          <w:rFonts w:asciiTheme="minorHAnsi" w:hAnsiTheme="minorHAnsi"/>
          <w:i/>
          <w:iCs/>
        </w:rPr>
        <w:br/>
        <w:t xml:space="preserve">    return true;</w:t>
      </w:r>
      <w:r w:rsidRPr="00AB505A">
        <w:rPr>
          <w:rFonts w:asciiTheme="minorHAnsi" w:hAnsiTheme="minorHAnsi"/>
          <w:i/>
          <w:iCs/>
        </w:rPr>
        <w:br/>
        <w:t>}</w:t>
      </w:r>
      <w:r w:rsidRPr="00AB505A">
        <w:rPr>
          <w:rFonts w:asciiTheme="minorHAnsi" w:hAnsiTheme="minorHAnsi"/>
          <w:i/>
          <w:iCs/>
        </w:rPr>
        <w:br/>
      </w:r>
      <w:r w:rsidRPr="00AB505A">
        <w:rPr>
          <w:rFonts w:asciiTheme="minorHAnsi" w:hAnsiTheme="minorHAnsi"/>
          <w:i/>
          <w:iCs/>
        </w:rPr>
        <w:br/>
        <w:t>// Recursive function to solve the 8-Queens problem</w:t>
      </w:r>
      <w:r w:rsidRPr="00AB505A">
        <w:rPr>
          <w:rFonts w:asciiTheme="minorHAnsi" w:hAnsiTheme="minorHAnsi"/>
          <w:i/>
          <w:iCs/>
        </w:rPr>
        <w:br/>
        <w:t>bool solveNQueensUtil(vector&lt;vector&lt;int&gt;&gt;&amp; board, int col, int N) {</w:t>
      </w:r>
      <w:r w:rsidRPr="00AB505A">
        <w:rPr>
          <w:rFonts w:asciiTheme="minorHAnsi" w:hAnsiTheme="minorHAnsi"/>
          <w:i/>
          <w:iCs/>
        </w:rPr>
        <w:br/>
        <w:t xml:space="preserve">    if (col &gt;= N)</w:t>
      </w:r>
      <w:r w:rsidRPr="00AB505A">
        <w:rPr>
          <w:rFonts w:asciiTheme="minorHAnsi" w:hAnsiTheme="minorHAnsi"/>
          <w:i/>
          <w:iCs/>
        </w:rPr>
        <w:br/>
        <w:t xml:space="preserve">        return true;</w:t>
      </w:r>
      <w:r w:rsidRPr="00AB505A">
        <w:rPr>
          <w:rFonts w:asciiTheme="minorHAnsi" w:hAnsiTheme="minorHAnsi"/>
          <w:i/>
          <w:iCs/>
        </w:rPr>
        <w:br/>
      </w:r>
      <w:r w:rsidRPr="00AB505A">
        <w:rPr>
          <w:rFonts w:asciiTheme="minorHAnsi" w:hAnsiTheme="minorHAnsi"/>
          <w:i/>
          <w:iCs/>
        </w:rPr>
        <w:br/>
        <w:t xml:space="preserve">    for (int i = 0; i &lt; N; ++i) {</w:t>
      </w:r>
      <w:r w:rsidRPr="00AB505A">
        <w:rPr>
          <w:rFonts w:asciiTheme="minorHAnsi" w:hAnsiTheme="minorHAnsi"/>
          <w:i/>
          <w:iCs/>
        </w:rPr>
        <w:br/>
        <w:t xml:space="preserve">        if (isSafe(board, i, col, N)) {</w:t>
      </w:r>
      <w:r w:rsidRPr="00AB505A">
        <w:rPr>
          <w:rFonts w:asciiTheme="minorHAnsi" w:hAnsiTheme="minorHAnsi"/>
          <w:i/>
          <w:iCs/>
        </w:rPr>
        <w:br/>
        <w:t xml:space="preserve">            board[i][col] = 1;</w:t>
      </w:r>
      <w:r w:rsidRPr="00AB505A">
        <w:rPr>
          <w:rFonts w:asciiTheme="minorHAnsi" w:hAnsiTheme="minorHAnsi"/>
          <w:i/>
          <w:iCs/>
        </w:rPr>
        <w:br/>
      </w:r>
      <w:r w:rsidRPr="00AB505A">
        <w:rPr>
          <w:rFonts w:asciiTheme="minorHAnsi" w:hAnsiTheme="minorHAnsi"/>
          <w:i/>
          <w:iCs/>
        </w:rPr>
        <w:br/>
        <w:t xml:space="preserve">            if (solveNQueensUtil(board, col + 1, N))</w:t>
      </w:r>
      <w:r w:rsidRPr="00AB505A">
        <w:rPr>
          <w:rFonts w:asciiTheme="minorHAnsi" w:hAnsiTheme="minorHAnsi"/>
          <w:i/>
          <w:iCs/>
        </w:rPr>
        <w:br/>
        <w:t xml:space="preserve">                return true;</w:t>
      </w:r>
      <w:r w:rsidRPr="00AB505A">
        <w:rPr>
          <w:rFonts w:asciiTheme="minorHAnsi" w:hAnsiTheme="minorHAnsi"/>
          <w:i/>
          <w:iCs/>
        </w:rPr>
        <w:br/>
      </w:r>
      <w:r w:rsidRPr="00AB505A">
        <w:rPr>
          <w:rFonts w:asciiTheme="minorHAnsi" w:hAnsiTheme="minorHAnsi"/>
          <w:i/>
          <w:iCs/>
        </w:rPr>
        <w:br/>
        <w:t xml:space="preserve">            board[i][col] = 0;</w:t>
      </w:r>
      <w:r w:rsidRPr="00AB505A">
        <w:rPr>
          <w:rFonts w:asciiTheme="minorHAnsi" w:hAnsiTheme="minorHAnsi"/>
          <w:i/>
          <w:iCs/>
        </w:rPr>
        <w:br/>
        <w:t xml:space="preserve">        }</w:t>
      </w:r>
      <w:r w:rsidRPr="00AB505A">
        <w:rPr>
          <w:rFonts w:asciiTheme="minorHAnsi" w:hAnsiTheme="minorHAnsi"/>
          <w:i/>
          <w:iCs/>
        </w:rPr>
        <w:br/>
        <w:t xml:space="preserve">    }</w:t>
      </w:r>
      <w:r w:rsidRPr="00AB505A">
        <w:rPr>
          <w:rFonts w:asciiTheme="minorHAnsi" w:hAnsiTheme="minorHAnsi"/>
          <w:i/>
          <w:iCs/>
        </w:rPr>
        <w:br/>
        <w:t xml:space="preserve">    return false;</w:t>
      </w:r>
      <w:r w:rsidRPr="00AB505A">
        <w:rPr>
          <w:rFonts w:asciiTheme="minorHAnsi" w:hAnsiTheme="minorHAnsi"/>
          <w:i/>
          <w:iCs/>
        </w:rPr>
        <w:br/>
        <w:t>}</w:t>
      </w:r>
      <w:r w:rsidRPr="00AB505A">
        <w:rPr>
          <w:rFonts w:asciiTheme="minorHAnsi" w:hAnsiTheme="minorHAnsi"/>
          <w:i/>
          <w:iCs/>
        </w:rPr>
        <w:br/>
      </w:r>
      <w:r w:rsidRPr="00AB505A">
        <w:rPr>
          <w:rFonts w:asciiTheme="minorHAnsi" w:hAnsiTheme="minorHAnsi"/>
          <w:i/>
          <w:iCs/>
        </w:rPr>
        <w:br/>
        <w:t>int main() {</w:t>
      </w:r>
      <w:r w:rsidRPr="00AB505A">
        <w:rPr>
          <w:rFonts w:asciiTheme="minorHAnsi" w:hAnsiTheme="minorHAnsi"/>
          <w:i/>
          <w:iCs/>
        </w:rPr>
        <w:br/>
        <w:t xml:space="preserve">    int N = 8;</w:t>
      </w:r>
      <w:r w:rsidRPr="00AB505A">
        <w:rPr>
          <w:rFonts w:asciiTheme="minorHAnsi" w:hAnsiTheme="minorHAnsi"/>
          <w:i/>
          <w:iCs/>
        </w:rPr>
        <w:br/>
        <w:t xml:space="preserve">    vector&lt;vector&lt;int&gt;&gt; board(N, vector&lt;int&gt;(N, 0));</w:t>
      </w:r>
      <w:r w:rsidRPr="00AB505A">
        <w:rPr>
          <w:rFonts w:asciiTheme="minorHAnsi" w:hAnsiTheme="minorHAnsi"/>
          <w:i/>
          <w:iCs/>
        </w:rPr>
        <w:br/>
      </w:r>
      <w:r w:rsidRPr="00AB505A">
        <w:rPr>
          <w:rFonts w:asciiTheme="minorHAnsi" w:hAnsiTheme="minorHAnsi"/>
          <w:i/>
          <w:iCs/>
        </w:rPr>
        <w:br/>
        <w:t xml:space="preserve">    if (solveNQueensUtil(board, 0, N)) {</w:t>
      </w:r>
      <w:r w:rsidRPr="00AB505A">
        <w:rPr>
          <w:rFonts w:asciiTheme="minorHAnsi" w:hAnsiTheme="minorHAnsi"/>
          <w:i/>
          <w:iCs/>
        </w:rPr>
        <w:br/>
        <w:t xml:space="preserve">        cout &lt;&lt; "Solution found:\n";</w:t>
      </w:r>
      <w:r w:rsidRPr="00AB505A">
        <w:rPr>
          <w:rFonts w:asciiTheme="minorHAnsi" w:hAnsiTheme="minorHAnsi"/>
          <w:i/>
          <w:iCs/>
        </w:rPr>
        <w:br/>
        <w:t xml:space="preserve">        printBoard(board);</w:t>
      </w:r>
      <w:r w:rsidRPr="00AB505A">
        <w:rPr>
          <w:rFonts w:asciiTheme="minorHAnsi" w:hAnsiTheme="minorHAnsi"/>
          <w:i/>
          <w:iCs/>
        </w:rPr>
        <w:br/>
        <w:t xml:space="preserve">    } else {</w:t>
      </w:r>
      <w:r w:rsidRPr="00AB505A">
        <w:rPr>
          <w:rFonts w:asciiTheme="minorHAnsi" w:hAnsiTheme="minorHAnsi"/>
          <w:i/>
          <w:iCs/>
        </w:rPr>
        <w:br/>
        <w:t xml:space="preserve">        cout &lt;&lt; "Solution does not exist.\n";</w:t>
      </w:r>
      <w:r w:rsidRPr="00AB505A">
        <w:rPr>
          <w:rFonts w:asciiTheme="minorHAnsi" w:hAnsiTheme="minorHAnsi"/>
          <w:i/>
          <w:iCs/>
        </w:rPr>
        <w:br/>
        <w:t xml:space="preserve">    }</w:t>
      </w:r>
      <w:r w:rsidRPr="00AB505A">
        <w:rPr>
          <w:rFonts w:asciiTheme="minorHAnsi" w:hAnsiTheme="minorHAnsi"/>
          <w:i/>
          <w:iCs/>
        </w:rPr>
        <w:br/>
        <w:t xml:space="preserve">    return 0;</w:t>
      </w:r>
      <w:r w:rsidRPr="00AB505A">
        <w:rPr>
          <w:rFonts w:asciiTheme="minorHAnsi" w:hAnsiTheme="minorHAnsi"/>
          <w:i/>
          <w:iCs/>
        </w:rPr>
        <w:br/>
        <w:t>}</w:t>
      </w:r>
    </w:p>
    <w:p w14:paraId="137052DF" w14:textId="77777777" w:rsidR="00EA35EE" w:rsidRPr="00AB505A" w:rsidRDefault="00000000">
      <w:pPr>
        <w:pStyle w:val="Heading2"/>
        <w:rPr>
          <w:rFonts w:asciiTheme="minorHAnsi" w:hAnsiTheme="minorHAnsi"/>
        </w:rPr>
      </w:pPr>
      <w:r w:rsidRPr="00AB505A">
        <w:rPr>
          <w:rFonts w:asciiTheme="minorHAnsi" w:hAnsiTheme="minorHAnsi"/>
        </w:rPr>
        <w:lastRenderedPageBreak/>
        <w:t>Output:</w:t>
      </w:r>
    </w:p>
    <w:p w14:paraId="57280063" w14:textId="77777777" w:rsidR="00EA35EE" w:rsidRPr="00AB505A" w:rsidRDefault="00000000">
      <w:pPr>
        <w:rPr>
          <w:rFonts w:asciiTheme="minorHAnsi" w:hAnsiTheme="minorHAnsi"/>
          <w:i/>
          <w:iCs/>
        </w:rPr>
      </w:pPr>
      <w:r w:rsidRPr="00AB505A">
        <w:rPr>
          <w:rFonts w:asciiTheme="minorHAnsi" w:hAnsiTheme="minorHAnsi"/>
          <w:i/>
          <w:iCs/>
        </w:rPr>
        <w:t>Solution found:</w:t>
      </w:r>
      <w:r w:rsidRPr="00AB505A">
        <w:rPr>
          <w:rFonts w:asciiTheme="minorHAnsi" w:hAnsiTheme="minorHAnsi"/>
          <w:i/>
          <w:iCs/>
        </w:rPr>
        <w:br/>
        <w:t>Q . . . . . . .</w:t>
      </w:r>
      <w:r w:rsidRPr="00AB505A">
        <w:rPr>
          <w:rFonts w:asciiTheme="minorHAnsi" w:hAnsiTheme="minorHAnsi"/>
          <w:i/>
          <w:iCs/>
        </w:rPr>
        <w:br/>
        <w:t>. . . . Q . . .</w:t>
      </w:r>
      <w:r w:rsidRPr="00AB505A">
        <w:rPr>
          <w:rFonts w:asciiTheme="minorHAnsi" w:hAnsiTheme="minorHAnsi"/>
          <w:i/>
          <w:iCs/>
        </w:rPr>
        <w:br/>
        <w:t>. . . . . . . Q</w:t>
      </w:r>
      <w:r w:rsidRPr="00AB505A">
        <w:rPr>
          <w:rFonts w:asciiTheme="minorHAnsi" w:hAnsiTheme="minorHAnsi"/>
          <w:i/>
          <w:iCs/>
        </w:rPr>
        <w:br/>
        <w:t>. . . . . Q . .</w:t>
      </w:r>
      <w:r w:rsidRPr="00AB505A">
        <w:rPr>
          <w:rFonts w:asciiTheme="minorHAnsi" w:hAnsiTheme="minorHAnsi"/>
          <w:i/>
          <w:iCs/>
        </w:rPr>
        <w:br/>
        <w:t>. . Q . . . . .</w:t>
      </w:r>
      <w:r w:rsidRPr="00AB505A">
        <w:rPr>
          <w:rFonts w:asciiTheme="minorHAnsi" w:hAnsiTheme="minorHAnsi"/>
          <w:i/>
          <w:iCs/>
        </w:rPr>
        <w:br/>
        <w:t>. . . . . . Q .</w:t>
      </w:r>
      <w:r w:rsidRPr="00AB505A">
        <w:rPr>
          <w:rFonts w:asciiTheme="minorHAnsi" w:hAnsiTheme="minorHAnsi"/>
          <w:i/>
          <w:iCs/>
        </w:rPr>
        <w:br/>
        <w:t>. Q . . . . . .</w:t>
      </w:r>
      <w:r w:rsidRPr="00AB505A">
        <w:rPr>
          <w:rFonts w:asciiTheme="minorHAnsi" w:hAnsiTheme="minorHAnsi"/>
          <w:i/>
          <w:iCs/>
        </w:rPr>
        <w:br/>
        <w:t>. . . Q . . . .</w:t>
      </w:r>
    </w:p>
    <w:p w14:paraId="34A3CBD4" w14:textId="77777777" w:rsidR="00EA35EE" w:rsidRPr="00AB505A" w:rsidRDefault="00000000">
      <w:pPr>
        <w:pStyle w:val="Heading2"/>
        <w:rPr>
          <w:rFonts w:asciiTheme="minorHAnsi" w:hAnsiTheme="minorHAnsi"/>
        </w:rPr>
      </w:pPr>
      <w:r w:rsidRPr="00AB505A">
        <w:rPr>
          <w:rFonts w:asciiTheme="minorHAnsi" w:hAnsiTheme="minorHAnsi"/>
        </w:rPr>
        <w:t>Conclusion:</w:t>
      </w:r>
    </w:p>
    <w:p w14:paraId="0ACF5325" w14:textId="77777777" w:rsidR="00EA35EE" w:rsidRPr="00AB505A" w:rsidRDefault="00000000">
      <w:pPr>
        <w:rPr>
          <w:rFonts w:asciiTheme="minorHAnsi" w:hAnsiTheme="minorHAnsi"/>
        </w:rPr>
      </w:pPr>
      <w:r w:rsidRPr="00AB505A">
        <w:rPr>
          <w:rFonts w:asciiTheme="minorHAnsi" w:hAnsiTheme="minorHAnsi"/>
        </w:rPr>
        <w:t>The 8-Queen problem was successfully implemented using the backtracking approach. This assignment demonstrates how basic search strategies can be applied to constraint satisfaction problems, where backtracking helps explore all possible configurations efficiently until a valid solution is found.</w:t>
      </w:r>
    </w:p>
    <w:sectPr w:rsidR="00EA35EE" w:rsidRPr="00AB50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732833">
    <w:abstractNumId w:val="8"/>
  </w:num>
  <w:num w:numId="2" w16cid:durableId="1497920911">
    <w:abstractNumId w:val="6"/>
  </w:num>
  <w:num w:numId="3" w16cid:durableId="1643726898">
    <w:abstractNumId w:val="5"/>
  </w:num>
  <w:num w:numId="4" w16cid:durableId="1008020629">
    <w:abstractNumId w:val="4"/>
  </w:num>
  <w:num w:numId="5" w16cid:durableId="269821738">
    <w:abstractNumId w:val="7"/>
  </w:num>
  <w:num w:numId="6" w16cid:durableId="170998584">
    <w:abstractNumId w:val="3"/>
  </w:num>
  <w:num w:numId="7" w16cid:durableId="874384948">
    <w:abstractNumId w:val="2"/>
  </w:num>
  <w:num w:numId="8" w16cid:durableId="1440418152">
    <w:abstractNumId w:val="1"/>
  </w:num>
  <w:num w:numId="9" w16cid:durableId="173404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16A41"/>
    <w:rsid w:val="00AA1D8D"/>
    <w:rsid w:val="00AB505A"/>
    <w:rsid w:val="00B47730"/>
    <w:rsid w:val="00BB01B1"/>
    <w:rsid w:val="00CB0664"/>
    <w:rsid w:val="00EA35EE"/>
    <w:rsid w:val="00FC693F"/>
    <w:rsid w:val="00FF740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6ABDB9"/>
  <w14:defaultImageDpi w14:val="300"/>
  <w15:docId w15:val="{7B2C30A3-D323-42E3-81C8-52BA91CC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onsolas" w:hAnsi="Consolas"/>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2636</Characters>
  <Application>Microsoft Office Word</Application>
  <DocSecurity>0</DocSecurity>
  <Lines>114</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sejal godbole</cp:lastModifiedBy>
  <cp:revision>3</cp:revision>
  <dcterms:created xsi:type="dcterms:W3CDTF">2025-10-10T07:14:00Z</dcterms:created>
  <dcterms:modified xsi:type="dcterms:W3CDTF">2025-10-10T07:42:00Z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7f8fe9cb-b08a-4f43-b49c-b3401d9379c1</vt:lpwstr>
  </property>
</Properties>
</file>